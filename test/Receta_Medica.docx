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RECETA MÉDICA</w:t>
        <w:br/>
        <w:br/>
        <w:t>Paciente: Carmen Española Española</w:t>
        <w:br/>
        <w:t>DNI: 99999999R</w:t>
        <w:br/>
        <w:br/>
        <w:t>Medicamentos recetados:</w:t>
        <w:br/>
        <w:t>- Paracetamol 650mg, 1 comprimido cada 8 horas durante 5 días.</w:t>
        <w:br/>
        <w:t>- Omeprazol 20mg, 1 comprimido en ayunas durante 7 días.</w:t>
        <w:br/>
        <w:br/>
        <w:t>Fecha de emisión: 3 de mayo de 2025</w:t>
        <w:br/>
        <w:t>Médico: Dr. Antonio Ruiz, N° Col. 458721</w:t>
        <w:br/>
        <w:br/>
        <w:t>Centro de Salud Madrid Centro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