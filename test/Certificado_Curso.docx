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CERTIFICADO DE CURSO</w:t>
        <w:br/>
        <w:br/>
        <w:t>Se certifica que Dña. Carmen Española Española ha completado satisfactoriamente el curso "Introducción al Desarrollo Web" con una duración de 120 horas, impartido entre enero y marzo de 2023.</w:t>
        <w:br/>
        <w:br/>
        <w:t>La formación fue ofrecida por la Universidad de Alcalá de Henares como parte del programa de extensión académica de la carrera de Ingeniería de Computadores.</w:t>
        <w:br/>
        <w:br/>
        <w:t>Madrid, 3 de mayo de 2025.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