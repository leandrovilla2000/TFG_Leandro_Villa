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>CERTIFICADO DE ANTECEDENTES PENALES</w:t>
        <w:br/>
        <w:br/>
        <w:t>El Ministerio de Justicia certifica que Dña. Carmen Española Española, con DNI 99999999R y fecha de nacimiento 01-01-1980, no presenta antecedentes penales registrados hasta la fecha.</w:t>
        <w:br/>
        <w:br/>
        <w:t>Este documento tiene validez oficial ante cualquier requerimiento legal dentro del territorio nacional.</w:t>
        <w:br/>
        <w:br/>
        <w:t>Madrid, 3 de mayo de 2025.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