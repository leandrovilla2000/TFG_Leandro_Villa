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CARTA DE ADMISIÓN</w:t>
        <w:br/>
        <w:br/>
        <w:t>Por la presente, se informa que Dña. Carmen Española Española ha sido admitida en el programa de Máster en Ciencia de Datos, impartido por la Universidad Complutense de Madrid, para el curso académico 2025-2026.</w:t>
        <w:br/>
        <w:br/>
        <w:t>La admisión se ha concedido tras evaluación favorable de su expediente académico correspondiente a la carrera de Ingeniería de Computadores en la Universidad de Alcalá de Henares.</w:t>
        <w:br/>
        <w:br/>
        <w:t>Madrid, 3 de mayo de 2025.</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