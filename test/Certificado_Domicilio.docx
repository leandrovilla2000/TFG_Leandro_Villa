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CERTIFICADO DE DOMICILIO</w:t>
        <w:br/>
        <w:br/>
        <w:t>Dña. Carmen Española Española, con DNI 99999999R, nacida el 01-01-1980, certifica bajo declaración jurada que reside en:</w:t>
        <w:br/>
        <w:br/>
        <w:t>Avda de Madrid S-N, Madrid, Madrid.</w:t>
        <w:br/>
        <w:br/>
        <w:t>Este certificado se emite a efectos administrativos y legales.</w:t>
        <w:br/>
        <w:br/>
        <w:t>En Madrid, a 3 de mayo de 2025.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